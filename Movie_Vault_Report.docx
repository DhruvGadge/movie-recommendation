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06C0F" w14:textId="77777777" w:rsidR="00FF51C2" w:rsidRDefault="00FF51C2" w:rsidP="00FF51C2">
      <w:pPr>
        <w:spacing w:after="0" w:line="259" w:lineRule="auto"/>
        <w:ind w:left="-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19E2304" wp14:editId="6C6C9184">
            <wp:simplePos x="0" y="0"/>
            <wp:positionH relativeFrom="page">
              <wp:posOffset>2574388</wp:posOffset>
            </wp:positionH>
            <wp:positionV relativeFrom="page">
              <wp:posOffset>471268</wp:posOffset>
            </wp:positionV>
            <wp:extent cx="2543175" cy="733425"/>
            <wp:effectExtent l="0" t="0" r="0" b="0"/>
            <wp:wrapSquare wrapText="bothSides"/>
            <wp:docPr id="294746535" name="Picture 294746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 xml:space="preserve"> </w:t>
      </w:r>
    </w:p>
    <w:p w14:paraId="2EDA5AF6" w14:textId="77777777" w:rsidR="00FF51C2" w:rsidRDefault="00FF51C2">
      <w:pPr>
        <w:pStyle w:val="Title"/>
      </w:pPr>
    </w:p>
    <w:p w14:paraId="62970021" w14:textId="1678AEE6" w:rsidR="00720F08" w:rsidRDefault="00FF51C2">
      <w:pPr>
        <w:pStyle w:val="Title"/>
      </w:pPr>
      <w:r>
        <w:t>Project Report: Movie Vault – Personalized Movie System</w:t>
      </w:r>
    </w:p>
    <w:p w14:paraId="55ECE706" w14:textId="77777777" w:rsidR="00720F08" w:rsidRDefault="00FF51C2">
      <w:pPr>
        <w:pStyle w:val="Heading1"/>
      </w:pPr>
      <w:r>
        <w:t>1. Project Title</w:t>
      </w:r>
    </w:p>
    <w:p w14:paraId="7C67C6BD" w14:textId="77777777" w:rsidR="00720F08" w:rsidRDefault="00FF51C2">
      <w:r>
        <w:t>Movie Vault: Personalized Movie System with Ratings &amp; Bookmarks</w:t>
      </w:r>
    </w:p>
    <w:p w14:paraId="344040A4" w14:textId="77777777" w:rsidR="00720F08" w:rsidRDefault="00FF51C2">
      <w:pPr>
        <w:pStyle w:val="Heading1"/>
      </w:pPr>
      <w:r>
        <w:t>2. Project Team</w:t>
      </w:r>
    </w:p>
    <w:p w14:paraId="1FFC9059" w14:textId="77777777" w:rsidR="00720F08" w:rsidRDefault="00FF51C2">
      <w:r>
        <w:t>Dhruv Gadge – Roll No: 1032221588</w:t>
      </w:r>
      <w:r>
        <w:br/>
        <w:t>Aadi Jain – Roll No: 1032212011</w:t>
      </w:r>
      <w:r>
        <w:br/>
        <w:t xml:space="preserve">Date of Submission: 9th April </w:t>
      </w:r>
      <w:r>
        <w:t>2025</w:t>
      </w:r>
    </w:p>
    <w:p w14:paraId="373A65B9" w14:textId="77777777" w:rsidR="00720F08" w:rsidRDefault="00FF51C2">
      <w:pPr>
        <w:pStyle w:val="Heading1"/>
      </w:pPr>
      <w:r>
        <w:t>3. Introduction</w:t>
      </w:r>
    </w:p>
    <w:p w14:paraId="565D374F" w14:textId="77777777" w:rsidR="00720F08" w:rsidRDefault="00FF51C2">
      <w:r>
        <w:t>In the era of digital streaming, users are overwhelmed with content choices. To simplify movie selection and enhance user satisfaction, Movie Vault offers a platform that:</w:t>
      </w:r>
      <w:r>
        <w:br/>
        <w:t>- Delivers personalized movie recommendations based on user interaction.</w:t>
      </w:r>
      <w:r>
        <w:br/>
        <w:t>- Provides a mechanism for rating and bookmarking movies.</w:t>
      </w:r>
      <w:r>
        <w:br/>
        <w:t>- Leverages real-time data to offer accurate and updated movie details.</w:t>
      </w:r>
    </w:p>
    <w:p w14:paraId="511FA804" w14:textId="77777777" w:rsidR="00720F08" w:rsidRDefault="00FF51C2">
      <w:pPr>
        <w:pStyle w:val="Heading1"/>
      </w:pPr>
      <w:r>
        <w:t>4. Problem Statement</w:t>
      </w:r>
    </w:p>
    <w:p w14:paraId="467D84E2" w14:textId="77777777" w:rsidR="00720F08" w:rsidRDefault="00FF51C2">
      <w:r>
        <w:t>Most movie platforms lack personalized recommendation systems based on actual user preferences like ratings and bookmarks. Additionally, integrating social features, real-time updates, and cloud-based user data storage can elevate the user experience. Movie Vault is developed to address these gaps.</w:t>
      </w:r>
    </w:p>
    <w:p w14:paraId="585FAD5D" w14:textId="77777777" w:rsidR="00720F08" w:rsidRDefault="00FF51C2">
      <w:pPr>
        <w:pStyle w:val="Heading1"/>
      </w:pPr>
      <w:r>
        <w:t>5. Objectives</w:t>
      </w:r>
    </w:p>
    <w:p w14:paraId="698AABC3" w14:textId="77777777" w:rsidR="00720F08" w:rsidRDefault="00FF51C2">
      <w:r>
        <w:t>The primary goals of the Movie Vault system are:</w:t>
      </w:r>
      <w:r>
        <w:br/>
        <w:t>1. To build a user-friendly and interactive interface.</w:t>
      </w:r>
      <w:r>
        <w:br/>
        <w:t>2. To integrate Firebase Authentication for secure and easy login/signup.</w:t>
      </w:r>
      <w:r>
        <w:br/>
        <w:t>3. To allow users to rate movies on a 1–5 scale.</w:t>
      </w:r>
      <w:r>
        <w:br/>
        <w:t>4. To implement a bookmarking feature so users can save movies for later.</w:t>
      </w:r>
      <w:r>
        <w:br/>
        <w:t>5. To use the TMDb API for fetching accurate, up-to-date movie details like posters, descriptions, and ratings.</w:t>
      </w:r>
      <w:r>
        <w:br/>
      </w:r>
      <w:r>
        <w:lastRenderedPageBreak/>
        <w:t>6. To store all data in real time using Firebase Firestore.</w:t>
      </w:r>
      <w:r>
        <w:br/>
        <w:t>7. To ensure the entire system is responsive and optimized for all devices.</w:t>
      </w:r>
    </w:p>
    <w:p w14:paraId="07EC5606" w14:textId="77777777" w:rsidR="00720F08" w:rsidRDefault="00FF51C2">
      <w:pPr>
        <w:pStyle w:val="Heading1"/>
      </w:pPr>
      <w:r>
        <w:t>6. Literature Survey</w:t>
      </w:r>
    </w:p>
    <w:p w14:paraId="10ACD32A" w14:textId="77777777" w:rsidR="00720F08" w:rsidRDefault="00FF51C2">
      <w:r>
        <w:t>A comparison was conducted with existing movie recommendation systems such as:</w:t>
      </w:r>
      <w:r>
        <w:br/>
        <w:t>- Netflix: Uses collaborative filtering but lacks public bookmarking.</w:t>
      </w:r>
      <w:r>
        <w:br/>
        <w:t>- IMDb: Strong database, but lacks a dynamic personal recommendation engine.</w:t>
      </w:r>
      <w:r>
        <w:br/>
        <w:t>- Letterboxd: Good for reviews and sharing but limited on real-time data.</w:t>
      </w:r>
      <w:r>
        <w:br/>
      </w:r>
      <w:r>
        <w:br/>
        <w:t>The survey highlighted the need for a lightweight, secure, and highly personalized system that could be used without a heavy subscription model.</w:t>
      </w:r>
    </w:p>
    <w:p w14:paraId="512DA176" w14:textId="77777777" w:rsidR="00720F08" w:rsidRDefault="00FF51C2">
      <w:pPr>
        <w:pStyle w:val="Heading1"/>
      </w:pPr>
      <w:r>
        <w:t>7. Features</w:t>
      </w:r>
    </w:p>
    <w:p w14:paraId="5E981657" w14:textId="77777777" w:rsidR="00720F08" w:rsidRDefault="00FF51C2">
      <w:r>
        <w:t>- User Authentication: Firebase Authentication for secure user login/signup.</w:t>
      </w:r>
      <w:r>
        <w:br/>
        <w:t>- Movie Search &amp; Discovery: Real-time movie data from TMDb API.</w:t>
      </w:r>
      <w:r>
        <w:br/>
        <w:t>- Rating System: 1–5 star rating for each movie by logged-in users.</w:t>
      </w:r>
      <w:r>
        <w:br/>
        <w:t>- Bookmarking: Save favorite movies for later access.</w:t>
      </w:r>
      <w:r>
        <w:br/>
        <w:t>- Firestore Integration: User preferences and interactions stored in the cloud.</w:t>
      </w:r>
      <w:r>
        <w:br/>
        <w:t>- Responsive Design: React.js frontend ensures compatibility across all devices.</w:t>
      </w:r>
    </w:p>
    <w:p w14:paraId="0B9DE5B8" w14:textId="77777777" w:rsidR="00720F08" w:rsidRDefault="00FF51C2">
      <w:pPr>
        <w:pStyle w:val="Heading1"/>
      </w:pPr>
      <w:r>
        <w:t>8. Technologies Used</w:t>
      </w:r>
    </w:p>
    <w:p w14:paraId="43827CB7" w14:textId="77777777" w:rsidR="00720F08" w:rsidRDefault="00FF51C2">
      <w:r>
        <w:t>Frontend: React.js, JavaScript</w:t>
      </w:r>
      <w:r>
        <w:br/>
        <w:t>Backend: Node.js, Express.js</w:t>
      </w:r>
      <w:r>
        <w:br/>
        <w:t>Database: Firebase Firestore</w:t>
      </w:r>
      <w:r>
        <w:br/>
        <w:t>Authentication: Firebase Authentication</w:t>
      </w:r>
      <w:r>
        <w:br/>
        <w:t>API Integration: TMDb API</w:t>
      </w:r>
      <w:r>
        <w:br/>
        <w:t>Architecture: MERN Stack (MongoDB, Express.js, React.js, Node.js) – Firestore used instead of MongoDB</w:t>
      </w:r>
    </w:p>
    <w:p w14:paraId="7FF74D25" w14:textId="77777777" w:rsidR="00720F08" w:rsidRDefault="00FF51C2">
      <w:pPr>
        <w:pStyle w:val="Heading1"/>
      </w:pPr>
      <w:r>
        <w:t>9. System Workflow</w:t>
      </w:r>
    </w:p>
    <w:p w14:paraId="4D578E62" w14:textId="77777777" w:rsidR="00720F08" w:rsidRDefault="00FF51C2">
      <w:r>
        <w:t>1. User Authentication – Login or signup via Firebase Authentication.</w:t>
      </w:r>
      <w:r>
        <w:br/>
        <w:t>2. Movie Exploration – Search movies via TMDb API.</w:t>
      </w:r>
      <w:r>
        <w:br/>
        <w:t>3. User Interaction – Rate and bookmark movies.</w:t>
      </w:r>
      <w:r>
        <w:br/>
        <w:t>4. Data Storage – Save preferences in Firestore.</w:t>
      </w:r>
      <w:r>
        <w:br/>
        <w:t>5. Real-Time Updates – TMDb API ensures current and accurate movie info.</w:t>
      </w:r>
    </w:p>
    <w:p w14:paraId="32FE2EE0" w14:textId="77777777" w:rsidR="00720F08" w:rsidRDefault="00FF51C2">
      <w:pPr>
        <w:pStyle w:val="Heading1"/>
      </w:pPr>
      <w:r>
        <w:lastRenderedPageBreak/>
        <w:t>10. Results</w:t>
      </w:r>
    </w:p>
    <w:p w14:paraId="5C592915" w14:textId="77777777" w:rsidR="00720F08" w:rsidRDefault="00FF51C2">
      <w:r>
        <w:t>Movie Vault effectively delivers personalized recommendations and a user-friendly interface. Initial testing shows that user engagement is significantly improved due to customization and ease of use.</w:t>
      </w:r>
    </w:p>
    <w:p w14:paraId="6389DF12" w14:textId="77777777" w:rsidR="00720F08" w:rsidRDefault="00FF51C2">
      <w:pPr>
        <w:pStyle w:val="Heading1"/>
      </w:pPr>
      <w:r>
        <w:t>11. Future Scope</w:t>
      </w:r>
    </w:p>
    <w:p w14:paraId="3B3FAA94" w14:textId="77777777" w:rsidR="00720F08" w:rsidRDefault="00FF51C2">
      <w:r>
        <w:t>- AI-Based Recommendations: Smarter suggestions using machine learning.</w:t>
      </w:r>
      <w:r>
        <w:br/>
        <w:t>- Community Reviews &amp; Social Features: Share reviews and watchlists.</w:t>
      </w:r>
      <w:r>
        <w:br/>
        <w:t>- Streaming Integration: Connect to platforms like Netflix or Prime.</w:t>
      </w:r>
      <w:r>
        <w:br/>
        <w:t>- UI Enhancements: Improved visuals, accessibility, and animations.</w:t>
      </w:r>
    </w:p>
    <w:p w14:paraId="147FBEF8" w14:textId="77777777" w:rsidR="00720F08" w:rsidRDefault="00FF51C2">
      <w:pPr>
        <w:pStyle w:val="Heading1"/>
      </w:pPr>
      <w:r>
        <w:t>12. Conclusion</w:t>
      </w:r>
    </w:p>
    <w:p w14:paraId="03CDE359" w14:textId="77777777" w:rsidR="00720F08" w:rsidRDefault="00FF51C2">
      <w:r>
        <w:t>Movie Vault is an intelligent, scalable movie recommendation platform focused on user satisfaction. It provides secure authentication, personalized suggestions, and real-time movie data using modern tools like React, Firebase, and the TMDb API. It stands as a promising solution to enhance how users discover and manage their movies.</w:t>
      </w:r>
    </w:p>
    <w:sectPr w:rsidR="00720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294477">
    <w:abstractNumId w:val="8"/>
  </w:num>
  <w:num w:numId="2" w16cid:durableId="372386243">
    <w:abstractNumId w:val="6"/>
  </w:num>
  <w:num w:numId="3" w16cid:durableId="147017406">
    <w:abstractNumId w:val="5"/>
  </w:num>
  <w:num w:numId="4" w16cid:durableId="2120679709">
    <w:abstractNumId w:val="4"/>
  </w:num>
  <w:num w:numId="5" w16cid:durableId="1557856600">
    <w:abstractNumId w:val="7"/>
  </w:num>
  <w:num w:numId="6" w16cid:durableId="1420366909">
    <w:abstractNumId w:val="3"/>
  </w:num>
  <w:num w:numId="7" w16cid:durableId="1292057605">
    <w:abstractNumId w:val="2"/>
  </w:num>
  <w:num w:numId="8" w16cid:durableId="1594438225">
    <w:abstractNumId w:val="1"/>
  </w:num>
  <w:num w:numId="9" w16cid:durableId="177628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98F"/>
    <w:rsid w:val="0029639D"/>
    <w:rsid w:val="00326F90"/>
    <w:rsid w:val="00720F08"/>
    <w:rsid w:val="00AA1D8D"/>
    <w:rsid w:val="00B47730"/>
    <w:rsid w:val="00CB0664"/>
    <w:rsid w:val="00FC693F"/>
    <w:rsid w:val="00F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850C9"/>
  <w14:defaultImageDpi w14:val="300"/>
  <w15:docId w15:val="{657F170C-F658-4844-8510-2978FA9D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3321</Characters>
  <Application>Microsoft Office Word</Application>
  <DocSecurity>0</DocSecurity>
  <Lines>75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gadge.dhruv@outlook.com</cp:lastModifiedBy>
  <cp:revision>2</cp:revision>
  <dcterms:created xsi:type="dcterms:W3CDTF">2025-04-17T15:33:00Z</dcterms:created>
  <dcterms:modified xsi:type="dcterms:W3CDTF">2025-04-17T15:33:00Z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67b94e5035296ae007581da7cd820e9d7b8cc131f7299938530fd44ea6852fcd</vt:lpwstr>
  </property>
</Properties>
</file>